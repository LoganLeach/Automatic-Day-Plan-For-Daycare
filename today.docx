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3B67" w14:textId="77777777" w:rsidR="0044650C" w:rsidRDefault="00000000">
      <w:r>
        <w:t>Happy Friendly DayCare Day Plan:</w:t>
      </w:r>
    </w:p>
    <w:p w14:paraId="79E4C6CA" w14:textId="77777777" w:rsidR="0044650C" w:rsidRDefault="00000000">
      <w:r>
        <w:t>Todays Date: 04/07/2023</w:t>
      </w:r>
    </w:p>
    <w:p w14:paraId="58AB348F" w14:textId="77777777" w:rsidR="0044650C" w:rsidRDefault="00000000">
      <w:r>
        <w:t>--------------------------------------------------------------------------------------</w:t>
      </w:r>
    </w:p>
    <w:p w14:paraId="3B0C317C" w14:textId="77777777" w:rsidR="0044650C" w:rsidRDefault="00000000">
      <w:r>
        <w:t>Today the following kids are arriving:</w:t>
      </w:r>
    </w:p>
    <w:p w14:paraId="5DD32C39" w14:textId="77777777" w:rsidR="0044650C" w:rsidRDefault="00000000">
      <w:r>
        <w:t>Emma Smith arrives at 08:30:00 today!</w:t>
      </w:r>
    </w:p>
    <w:p w14:paraId="0954802B" w14:textId="77777777" w:rsidR="0044650C" w:rsidRDefault="00000000">
      <w:r>
        <w:t>John Doe arrives at 09:00:00 today!</w:t>
      </w:r>
    </w:p>
    <w:p w14:paraId="09C5B5F6" w14:textId="77777777" w:rsidR="0044650C" w:rsidRDefault="00000000">
      <w:r>
        <w:t>Jane Smith arrives at 09:15:00 today!</w:t>
      </w:r>
    </w:p>
    <w:p w14:paraId="00E244A9" w14:textId="77777777" w:rsidR="0044650C" w:rsidRDefault="00000000">
      <w:r>
        <w:t>Bob Johnso arrives at 10:00:00 today!</w:t>
      </w:r>
    </w:p>
    <w:p w14:paraId="0370B3E8" w14:textId="77777777" w:rsidR="0044650C" w:rsidRDefault="00000000">
      <w:r>
        <w:t>Logan Leac arrives at 09:00:00 today!</w:t>
      </w:r>
    </w:p>
    <w:p w14:paraId="15B27AB7" w14:textId="77777777" w:rsidR="0044650C" w:rsidRDefault="00000000">
      <w:r>
        <w:t>Eddie Broc arrives at 09:15:00 today!</w:t>
      </w:r>
    </w:p>
    <w:p w14:paraId="7B1A7CA0" w14:textId="77777777" w:rsidR="0044650C" w:rsidRDefault="00000000">
      <w:r>
        <w:t>Peter Park arrives at 09:35:00 today!</w:t>
      </w:r>
    </w:p>
    <w:p w14:paraId="422C0543" w14:textId="77777777" w:rsidR="0044650C" w:rsidRDefault="00000000">
      <w:r>
        <w:t>LoganBarke arrives at 09:20:00 today!</w:t>
      </w:r>
    </w:p>
    <w:p w14:paraId="2DD2A00D" w14:textId="77777777" w:rsidR="0044650C" w:rsidRDefault="00000000">
      <w:r>
        <w:t>--------------------------------------------------------------------------------------</w:t>
      </w:r>
    </w:p>
    <w:p w14:paraId="0452DBDB" w14:textId="77777777" w:rsidR="0044650C" w:rsidRDefault="00000000">
      <w:r>
        <w:t>--------------------------------------------------------------------------------------</w:t>
      </w:r>
    </w:p>
    <w:p w14:paraId="79C91ED2" w14:textId="77777777" w:rsidR="0044650C" w:rsidRDefault="00000000">
      <w:r>
        <w:t>Here are today's planned activities:</w:t>
      </w:r>
    </w:p>
    <w:p w14:paraId="33B05C52" w14:textId="77777777" w:rsidR="0044650C" w:rsidRDefault="00000000">
      <w:r>
        <w:t>- Puzzles</w:t>
      </w:r>
    </w:p>
    <w:p w14:paraId="0FD27D59" w14:textId="77777777" w:rsidR="0044650C" w:rsidRDefault="00000000">
      <w:r>
        <w:t>- Reading time</w:t>
      </w:r>
    </w:p>
    <w:p w14:paraId="191F84B8" w14:textId="77777777" w:rsidR="0044650C" w:rsidRDefault="00000000">
      <w:r>
        <w:t>--------------------------------------------------------------------------------------</w:t>
      </w:r>
    </w:p>
    <w:p w14:paraId="693341F6" w14:textId="77777777" w:rsidR="0044650C" w:rsidRDefault="00000000">
      <w:r>
        <w:t>No birthdays today.</w:t>
      </w:r>
    </w:p>
    <w:sectPr w:rsidR="004465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625762">
    <w:abstractNumId w:val="8"/>
  </w:num>
  <w:num w:numId="2" w16cid:durableId="109907058">
    <w:abstractNumId w:val="6"/>
  </w:num>
  <w:num w:numId="3" w16cid:durableId="1597178181">
    <w:abstractNumId w:val="5"/>
  </w:num>
  <w:num w:numId="4" w16cid:durableId="2031487139">
    <w:abstractNumId w:val="4"/>
  </w:num>
  <w:num w:numId="5" w16cid:durableId="1237983482">
    <w:abstractNumId w:val="7"/>
  </w:num>
  <w:num w:numId="6" w16cid:durableId="1747679252">
    <w:abstractNumId w:val="3"/>
  </w:num>
  <w:num w:numId="7" w16cid:durableId="337077146">
    <w:abstractNumId w:val="2"/>
  </w:num>
  <w:num w:numId="8" w16cid:durableId="884408463">
    <w:abstractNumId w:val="1"/>
  </w:num>
  <w:num w:numId="9" w16cid:durableId="244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650C"/>
    <w:rsid w:val="00AA1D8D"/>
    <w:rsid w:val="00B47730"/>
    <w:rsid w:val="00CB0664"/>
    <w:rsid w:val="00F02B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8121B"/>
  <w14:defaultImageDpi w14:val="300"/>
  <w15:docId w15:val="{CE255430-D40B-477F-8DE1-B36ACDAF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Logan</cp:lastModifiedBy>
  <cp:revision>2</cp:revision>
  <dcterms:created xsi:type="dcterms:W3CDTF">2023-04-08T02:03:00Z</dcterms:created>
  <dcterms:modified xsi:type="dcterms:W3CDTF">2023-04-08T02:03:00Z</dcterms:modified>
  <cp:category/>
</cp:coreProperties>
</file>